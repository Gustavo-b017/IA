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826A9B" w:rsidR="00947B44" w:rsidRDefault="00003F9E" w14:paraId="03214E71" w14:textId="77777777">
      <w:pPr>
        <w:pStyle w:val="Heading1"/>
        <w:rPr>
          <w:lang w:val="pt-BR"/>
        </w:rPr>
      </w:pPr>
      <w:r w:rsidRPr="00826A9B">
        <w:rPr>
          <w:lang w:val="pt-BR"/>
        </w:rPr>
        <w:t>Teste de Regressão Linear</w:t>
      </w:r>
    </w:p>
    <w:p w:rsidRPr="00826A9B" w:rsidR="00947B44" w:rsidRDefault="00003F9E" w14:paraId="2FCAEE7D" w14:textId="7DC566BC">
      <w:pPr>
        <w:pStyle w:val="Heading2"/>
        <w:rPr>
          <w:lang w:val="pt-BR"/>
        </w:rPr>
      </w:pPr>
      <w:r w:rsidRPr="00826A9B">
        <w:rPr>
          <w:lang w:val="pt-BR"/>
        </w:rPr>
        <w:t xml:space="preserve">Parte </w:t>
      </w:r>
      <w:r w:rsidRPr="00826A9B" w:rsidR="00826A9B">
        <w:rPr>
          <w:lang w:val="pt-BR"/>
        </w:rPr>
        <w:t>A</w:t>
      </w:r>
      <w:r w:rsidRPr="00826A9B">
        <w:rPr>
          <w:lang w:val="pt-BR"/>
        </w:rPr>
        <w:t xml:space="preserve"> – Tarefas Aplicadas / Código</w:t>
      </w:r>
    </w:p>
    <w:p w:rsidR="00947B44" w:rsidRDefault="00003F9E" w14:paraId="172BF60D" w14:textId="168B94D2">
      <w:pPr>
        <w:rPr>
          <w:lang w:val="pt-BR"/>
        </w:rPr>
      </w:pPr>
      <w:r w:rsidRPr="00826A9B">
        <w:rPr>
          <w:lang w:val="pt-BR"/>
        </w:rPr>
        <w:t xml:space="preserve">Utilize o conjunto de dados de Diabetes, fornecido pelo </w:t>
      </w:r>
      <w:proofErr w:type="spellStart"/>
      <w:r w:rsidRPr="00826A9B">
        <w:rPr>
          <w:lang w:val="pt-BR"/>
        </w:rPr>
        <w:t>scikit-learn</w:t>
      </w:r>
      <w:proofErr w:type="spellEnd"/>
      <w:r w:rsidRPr="00826A9B">
        <w:rPr>
          <w:lang w:val="pt-BR"/>
        </w:rPr>
        <w:t xml:space="preserve">, para implementar um modelo de regressão linear, mas começando com uma etapa de exploração de dados (EDA) antes do </w:t>
      </w:r>
      <w:r w:rsidRPr="00826A9B">
        <w:rPr>
          <w:lang w:val="pt-BR"/>
        </w:rPr>
        <w:t>ajuste do modelo.</w:t>
      </w:r>
    </w:p>
    <w:p w:rsidRPr="00826A9B" w:rsidR="00C4626E" w:rsidP="00C4626E" w:rsidRDefault="00C4626E" w14:paraId="3447E5D1" w14:textId="77777777">
      <w:pPr>
        <w:pStyle w:val="Heading3"/>
        <w:rPr>
          <w:lang w:val="pt-BR"/>
        </w:rPr>
      </w:pPr>
      <w:r w:rsidRPr="00826A9B">
        <w:rPr>
          <w:lang w:val="pt-BR"/>
        </w:rPr>
        <w:t>Contexto do Conjunto de Dados</w:t>
      </w:r>
    </w:p>
    <w:p w:rsidR="00C4626E" w:rsidP="00C4626E" w:rsidRDefault="00C4626E" w14:paraId="45484D68" w14:textId="77777777">
      <w:pPr>
        <w:pStyle w:val="NormalWeb"/>
      </w:pPr>
      <w:r>
        <w:t xml:space="preserve">Neste exame, utilizaremos o </w:t>
      </w:r>
      <w:r>
        <w:rPr>
          <w:rStyle w:val="Strong"/>
        </w:rPr>
        <w:t>conjunto de dados Diabetes</w:t>
      </w:r>
      <w:r>
        <w:t xml:space="preserve">, disponível na biblioteca </w:t>
      </w:r>
      <w:proofErr w:type="spellStart"/>
      <w:r>
        <w:t>scikit-learn</w:t>
      </w:r>
      <w:proofErr w:type="spellEnd"/>
      <w:r>
        <w:t>.</w:t>
      </w:r>
    </w:p>
    <w:p w:rsidR="00C4626E" w:rsidP="00C4626E" w:rsidRDefault="00C4626E" w14:paraId="01CE5764" w14:textId="77777777">
      <w:pPr>
        <w:pStyle w:val="NormalWeb"/>
      </w:pPr>
      <w:r>
        <w:t xml:space="preserve">Esse conjunto foi construído a partir de um estudo médico real sobre pacientes com diabetes. Ele contém </w:t>
      </w:r>
      <w:r>
        <w:rPr>
          <w:rStyle w:val="Strong"/>
        </w:rPr>
        <w:t>442 observações</w:t>
      </w:r>
      <w:r>
        <w:t xml:space="preserve"> (linhas), cada uma representando um paciente, e </w:t>
      </w:r>
      <w:r>
        <w:rPr>
          <w:rStyle w:val="Strong"/>
        </w:rPr>
        <w:t>10 variáveis explicativas contínuas</w:t>
      </w:r>
      <w:r>
        <w:t xml:space="preserve"> (</w:t>
      </w:r>
      <w:proofErr w:type="spellStart"/>
      <w:r>
        <w:t>features</w:t>
      </w:r>
      <w:proofErr w:type="spellEnd"/>
      <w:r>
        <w:t>), como idade, sexo, índice de massa corporal (IMC), pressão arterial e diversas medidas bioquímicas do sangue.</w:t>
      </w:r>
    </w:p>
    <w:p w:rsidR="00C4626E" w:rsidP="00C4626E" w:rsidRDefault="00C4626E" w14:paraId="63FB4B2D" w14:textId="77777777">
      <w:pPr>
        <w:pStyle w:val="NormalWeb"/>
      </w:pPr>
      <w:r>
        <w:t>O objetivo é prever uma variável alvo (</w:t>
      </w:r>
      <w:r>
        <w:rPr>
          <w:rStyle w:val="Strong"/>
        </w:rPr>
        <w:t>target</w:t>
      </w:r>
      <w:r>
        <w:t xml:space="preserve">), que é uma medida quantitativa da </w:t>
      </w:r>
      <w:r>
        <w:rPr>
          <w:rStyle w:val="Strong"/>
        </w:rPr>
        <w:t>progressão da doença um ano após a linha de base</w:t>
      </w:r>
      <w:r>
        <w:t>.</w:t>
      </w:r>
    </w:p>
    <w:p w:rsidR="00C4626E" w:rsidP="00C4626E" w:rsidRDefault="00C4626E" w14:paraId="3A7FF1DD" w14:textId="77777777">
      <w:pPr>
        <w:pStyle w:val="NormalWeb"/>
      </w:pPr>
      <w:r>
        <w:t xml:space="preserve">Em termos práticos: </w:t>
      </w:r>
      <w:r>
        <w:rPr>
          <w:rStyle w:val="Strong"/>
        </w:rPr>
        <w:t>cada linha corresponde a um paciente, e o valor do target é um número que indica quão severa foi a progressão da diabetes desse paciente depois de 1 ano, baseado em exames médicos.</w:t>
      </w:r>
    </w:p>
    <w:p w:rsidR="00C4626E" w:rsidP="00C4626E" w:rsidRDefault="00C4626E" w14:paraId="596E8712" w14:textId="77777777">
      <w:pPr>
        <w:pStyle w:val="NormalWeb"/>
      </w:pPr>
      <w:r>
        <w:t xml:space="preserve">Uma forma simples de entender: no clássico exemplo do </w:t>
      </w:r>
      <w:r>
        <w:rPr>
          <w:rStyle w:val="Strong"/>
        </w:rPr>
        <w:t xml:space="preserve">Boston </w:t>
      </w:r>
      <w:proofErr w:type="spellStart"/>
      <w:r>
        <w:rPr>
          <w:rStyle w:val="Strong"/>
        </w:rPr>
        <w:t>Housing</w:t>
      </w:r>
      <w:proofErr w:type="spellEnd"/>
      <w:r>
        <w:t xml:space="preserve">, o target era o </w:t>
      </w:r>
      <w:r>
        <w:rPr>
          <w:rStyle w:val="Strong"/>
        </w:rPr>
        <w:t>preço médio de casas</w:t>
      </w:r>
      <w:r>
        <w:t xml:space="preserve">. Já aqui, no </w:t>
      </w:r>
      <w:proofErr w:type="spellStart"/>
      <w:r>
        <w:t>dataset</w:t>
      </w:r>
      <w:proofErr w:type="spellEnd"/>
      <w:r>
        <w:t xml:space="preserve"> </w:t>
      </w:r>
      <w:r>
        <w:rPr>
          <w:rStyle w:val="Strong"/>
        </w:rPr>
        <w:t>Diabetes</w:t>
      </w:r>
      <w:r>
        <w:t xml:space="preserve">, o target é a </w:t>
      </w:r>
      <w:r>
        <w:rPr>
          <w:rStyle w:val="Strong"/>
        </w:rPr>
        <w:t>pontuação de progressão da diabetes</w:t>
      </w:r>
      <w:r>
        <w:t xml:space="preserve"> — uma variável contínua, que permite aplicar e interpretar modelos de regressão linear de forma realista.</w:t>
      </w:r>
    </w:p>
    <w:p w:rsidR="00C4626E" w:rsidP="00C4626E" w:rsidRDefault="00C4626E" w14:paraId="0040AAF0" w14:textId="77777777">
      <w:pPr>
        <w:pStyle w:val="NormalWeb"/>
      </w:pPr>
      <w:r>
        <w:t xml:space="preserve">Esse </w:t>
      </w:r>
      <w:proofErr w:type="spellStart"/>
      <w:r>
        <w:t>dataset</w:t>
      </w:r>
      <w:proofErr w:type="spellEnd"/>
      <w:r>
        <w:t xml:space="preserve"> é muito útil porque:</w:t>
      </w:r>
    </w:p>
    <w:p w:rsidR="00C4626E" w:rsidP="00C4626E" w:rsidRDefault="00C4626E" w14:paraId="4BEA7428" w14:textId="77777777">
      <w:pPr>
        <w:pStyle w:val="NormalWeb"/>
        <w:numPr>
          <w:ilvl w:val="0"/>
          <w:numId w:val="10"/>
        </w:numPr>
      </w:pPr>
      <w:r>
        <w:t xml:space="preserve">Possui variáveis em </w:t>
      </w:r>
      <w:r>
        <w:rPr>
          <w:rStyle w:val="Strong"/>
        </w:rPr>
        <w:t>escalas diferentes</w:t>
      </w:r>
      <w:r>
        <w:t>, o que permite discutir normalização.</w:t>
      </w:r>
    </w:p>
    <w:p w:rsidR="00C4626E" w:rsidP="00C4626E" w:rsidRDefault="00C4626E" w14:paraId="7C76FA7F" w14:textId="54A67724">
      <w:pPr>
        <w:pStyle w:val="NormalWeb"/>
        <w:numPr>
          <w:ilvl w:val="0"/>
          <w:numId w:val="10"/>
        </w:numPr>
        <w:rPr/>
      </w:pPr>
      <w:r w:rsidR="4C498F80">
        <w:rPr/>
        <w:t xml:space="preserve">Apresenta </w:t>
      </w:r>
      <w:r w:rsidRPr="4C498F80" w:rsidR="4C498F80">
        <w:rPr>
          <w:rStyle w:val="Strong"/>
        </w:rPr>
        <w:t>multicolinearidade</w:t>
      </w:r>
      <w:r w:rsidR="4C498F80">
        <w:rPr/>
        <w:t xml:space="preserve">, o que impacta a interpretação dos </w:t>
      </w:r>
      <w:r w:rsidR="4C498F80">
        <w:rPr/>
        <w:t>coeficientes./</w:t>
      </w:r>
      <w:r w:rsidR="4C498F80">
        <w:rPr/>
        <w:t xml:space="preserve">/Features </w:t>
      </w:r>
      <w:r w:rsidR="4C498F80">
        <w:rPr/>
        <w:t>corelacionadas</w:t>
      </w:r>
      <w:r w:rsidR="4C498F80">
        <w:rPr/>
        <w:t xml:space="preserve"> com o resultado, </w:t>
      </w:r>
      <w:r w:rsidR="4C498F80">
        <w:rPr/>
        <w:t>porem</w:t>
      </w:r>
      <w:r w:rsidR="4C498F80">
        <w:rPr/>
        <w:t xml:space="preserve"> pode haver mais de </w:t>
      </w:r>
      <w:r w:rsidR="4C498F80">
        <w:rPr/>
        <w:t>um marcadores diferentes</w:t>
      </w:r>
      <w:r w:rsidR="4C498F80">
        <w:rPr/>
        <w:t xml:space="preserve"> possuem a mesma informação, as features precisam ser independentes entre si. </w:t>
      </w:r>
    </w:p>
    <w:p w:rsidR="00C4626E" w:rsidP="00C4626E" w:rsidRDefault="00C4626E" w14:paraId="7B74CBCD" w14:textId="77777777">
      <w:pPr>
        <w:pStyle w:val="NormalWeb"/>
        <w:numPr>
          <w:ilvl w:val="0"/>
          <w:numId w:val="10"/>
        </w:numPr>
      </w:pPr>
      <w:r>
        <w:t xml:space="preserve">É um problema biomédico </w:t>
      </w:r>
      <w:r>
        <w:rPr>
          <w:rStyle w:val="Strong"/>
        </w:rPr>
        <w:t>realista</w:t>
      </w:r>
      <w:r>
        <w:t>, em que o modelo linear consegue capturar parte da variabilidade, mas não explica tudo, deixando espaço para reflexão crítica sobre as limitações do método.</w:t>
      </w:r>
    </w:p>
    <w:p w:rsidRPr="00826A9B" w:rsidR="00C4626E" w:rsidRDefault="00C4626E" w14:paraId="03D8EEA5" w14:textId="77777777">
      <w:pPr>
        <w:rPr>
          <w:lang w:val="pt-BR"/>
        </w:rPr>
      </w:pPr>
    </w:p>
    <w:p w:rsidRPr="00826A9B" w:rsidR="00947B44" w:rsidRDefault="00003F9E" w14:paraId="0C8B0387" w14:textId="77777777">
      <w:pPr>
        <w:rPr>
          <w:lang w:val="pt-BR"/>
        </w:rPr>
      </w:pPr>
      <w:r w:rsidRPr="00826A9B">
        <w:rPr>
          <w:lang w:val="pt-BR"/>
        </w:rPr>
        <w:t>1. Carregue o conjunto de dados:</w:t>
      </w:r>
    </w:p>
    <w:p w:rsidRPr="00826A9B" w:rsidR="00947B44" w:rsidRDefault="00003F9E" w14:paraId="4C130B5D" w14:textId="77777777">
      <w:pPr>
        <w:rPr>
          <w:lang w:val="pt-BR"/>
        </w:rPr>
      </w:pPr>
      <w:r w:rsidRPr="00826A9B">
        <w:rPr>
          <w:lang w:val="pt-BR"/>
        </w:rPr>
        <w:t>- Use `</w:t>
      </w:r>
      <w:proofErr w:type="spellStart"/>
      <w:r w:rsidRPr="00826A9B">
        <w:rPr>
          <w:lang w:val="pt-BR"/>
        </w:rPr>
        <w:t>from</w:t>
      </w:r>
      <w:proofErr w:type="spellEnd"/>
      <w:r w:rsidRPr="00826A9B">
        <w:rPr>
          <w:lang w:val="pt-BR"/>
        </w:rPr>
        <w:t xml:space="preserve"> </w:t>
      </w:r>
      <w:proofErr w:type="spellStart"/>
      <w:proofErr w:type="gramStart"/>
      <w:r w:rsidRPr="00826A9B">
        <w:rPr>
          <w:lang w:val="pt-BR"/>
        </w:rPr>
        <w:t>sklearn.datasets</w:t>
      </w:r>
      <w:proofErr w:type="spellEnd"/>
      <w:proofErr w:type="gramEnd"/>
      <w:r w:rsidRPr="00826A9B">
        <w:rPr>
          <w:lang w:val="pt-BR"/>
        </w:rPr>
        <w:t xml:space="preserve"> </w:t>
      </w:r>
      <w:proofErr w:type="spellStart"/>
      <w:r w:rsidRPr="00826A9B">
        <w:rPr>
          <w:lang w:val="pt-BR"/>
        </w:rPr>
        <w:t>import</w:t>
      </w:r>
      <w:proofErr w:type="spellEnd"/>
      <w:r w:rsidRPr="00826A9B">
        <w:rPr>
          <w:lang w:val="pt-BR"/>
        </w:rPr>
        <w:t xml:space="preserve"> </w:t>
      </w:r>
      <w:proofErr w:type="spellStart"/>
      <w:r w:rsidRPr="00826A9B">
        <w:rPr>
          <w:lang w:val="pt-BR"/>
        </w:rPr>
        <w:t>load_diabetes</w:t>
      </w:r>
      <w:proofErr w:type="spellEnd"/>
      <w:r w:rsidRPr="00826A9B">
        <w:rPr>
          <w:lang w:val="pt-BR"/>
        </w:rPr>
        <w:t>`.</w:t>
      </w:r>
      <w:r w:rsidRPr="00826A9B">
        <w:rPr>
          <w:lang w:val="pt-BR"/>
        </w:rPr>
        <w:br/>
      </w:r>
      <w:r w:rsidRPr="00826A9B">
        <w:rPr>
          <w:lang w:val="pt-BR"/>
        </w:rPr>
        <w:t xml:space="preserve">- Crie um </w:t>
      </w:r>
      <w:proofErr w:type="spellStart"/>
      <w:r w:rsidRPr="00826A9B">
        <w:rPr>
          <w:lang w:val="pt-BR"/>
        </w:rPr>
        <w:t>DataFrame</w:t>
      </w:r>
      <w:proofErr w:type="spellEnd"/>
      <w:r w:rsidRPr="00826A9B">
        <w:rPr>
          <w:lang w:val="pt-BR"/>
        </w:rPr>
        <w:t xml:space="preserve"> do pandas com todas as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e o alvo.</w:t>
      </w:r>
    </w:p>
    <w:p w:rsidRPr="00826A9B" w:rsidR="00947B44" w:rsidRDefault="00003F9E" w14:paraId="11A7C6E7" w14:textId="77777777">
      <w:pPr>
        <w:rPr>
          <w:lang w:val="pt-BR"/>
        </w:rPr>
      </w:pPr>
      <w:r w:rsidRPr="00826A9B">
        <w:rPr>
          <w:lang w:val="pt-BR"/>
        </w:rPr>
        <w:t>2. Exploração de Dados (EDA):</w:t>
      </w:r>
    </w:p>
    <w:p w:rsidRPr="00826A9B" w:rsidR="00947B44" w:rsidRDefault="00003F9E" w14:paraId="6C8656C5" w14:textId="77777777">
      <w:pPr>
        <w:rPr>
          <w:lang w:val="pt-BR"/>
        </w:rPr>
      </w:pPr>
      <w:r w:rsidRPr="00826A9B">
        <w:rPr>
          <w:lang w:val="pt-BR"/>
        </w:rPr>
        <w:t>- Calcule a matriz de correlação (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</w:t>
      </w:r>
      <w:proofErr w:type="spellStart"/>
      <w:r w:rsidRPr="00826A9B">
        <w:rPr>
          <w:lang w:val="pt-BR"/>
        </w:rPr>
        <w:t>vs</w:t>
      </w:r>
      <w:proofErr w:type="spellEnd"/>
      <w:r w:rsidRPr="00826A9B">
        <w:rPr>
          <w:lang w:val="pt-BR"/>
        </w:rPr>
        <w:t xml:space="preserve"> alvo).</w:t>
      </w:r>
      <w:r w:rsidRPr="00826A9B">
        <w:rPr>
          <w:lang w:val="pt-BR"/>
        </w:rPr>
        <w:br/>
      </w:r>
      <w:r w:rsidRPr="00826A9B">
        <w:rPr>
          <w:lang w:val="pt-BR"/>
        </w:rPr>
        <w:t>- Identi</w:t>
      </w:r>
      <w:r w:rsidRPr="00826A9B">
        <w:rPr>
          <w:lang w:val="pt-BR"/>
        </w:rPr>
        <w:t xml:space="preserve">fique quais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são mais fortemente correlacionadas com o alvo.</w:t>
      </w:r>
      <w:r w:rsidRPr="00826A9B">
        <w:rPr>
          <w:lang w:val="pt-BR"/>
        </w:rPr>
        <w:br/>
      </w:r>
      <w:r w:rsidRPr="00826A9B">
        <w:rPr>
          <w:lang w:val="pt-BR"/>
        </w:rPr>
        <w:t xml:space="preserve">- Plote a distribuição de valores por </w:t>
      </w:r>
      <w:proofErr w:type="spellStart"/>
      <w:r w:rsidRPr="00826A9B">
        <w:rPr>
          <w:lang w:val="pt-BR"/>
        </w:rPr>
        <w:t>feature</w:t>
      </w:r>
      <w:proofErr w:type="spellEnd"/>
      <w:r w:rsidRPr="00826A9B">
        <w:rPr>
          <w:lang w:val="pt-BR"/>
        </w:rPr>
        <w:t xml:space="preserve"> (ex.: histogramas).</w:t>
      </w:r>
      <w:r w:rsidRPr="00826A9B">
        <w:rPr>
          <w:lang w:val="pt-BR"/>
        </w:rPr>
        <w:br/>
      </w:r>
      <w:r w:rsidRPr="00826A9B">
        <w:rPr>
          <w:lang w:val="pt-BR"/>
        </w:rPr>
        <w:t>- Pergunta: Os atributos estão em escalas comparáveis? Seria necessário normalizar/</w:t>
      </w:r>
      <w:proofErr w:type="spellStart"/>
      <w:r w:rsidRPr="00826A9B">
        <w:rPr>
          <w:lang w:val="pt-BR"/>
        </w:rPr>
        <w:t>re-escalar</w:t>
      </w:r>
      <w:proofErr w:type="spellEnd"/>
      <w:r w:rsidRPr="00826A9B">
        <w:rPr>
          <w:lang w:val="pt-BR"/>
        </w:rPr>
        <w:t xml:space="preserve"> as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>? Por quê?</w:t>
      </w:r>
    </w:p>
    <w:p w:rsidRPr="00826A9B" w:rsidR="00947B44" w:rsidRDefault="00003F9E" w14:paraId="78BBAF03" w14:textId="77777777">
      <w:pPr>
        <w:rPr>
          <w:lang w:val="pt-BR"/>
        </w:rPr>
      </w:pPr>
      <w:r w:rsidRPr="00826A9B">
        <w:rPr>
          <w:lang w:val="pt-BR"/>
        </w:rPr>
        <w:t>3. Mo</w:t>
      </w:r>
      <w:r w:rsidRPr="00826A9B">
        <w:rPr>
          <w:lang w:val="pt-BR"/>
        </w:rPr>
        <w:t xml:space="preserve">delo inicial (todas as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>):</w:t>
      </w:r>
    </w:p>
    <w:p w:rsidRPr="00826A9B" w:rsidR="00947B44" w:rsidRDefault="00003F9E" w14:paraId="5335F236" w14:textId="77777777">
      <w:pPr>
        <w:rPr>
          <w:lang w:val="pt-BR"/>
        </w:rPr>
      </w:pPr>
      <w:r w:rsidRPr="00826A9B">
        <w:rPr>
          <w:lang w:val="pt-BR"/>
        </w:rPr>
        <w:t xml:space="preserve">- Divida o </w:t>
      </w:r>
      <w:proofErr w:type="spellStart"/>
      <w:r w:rsidRPr="00826A9B">
        <w:rPr>
          <w:lang w:val="pt-BR"/>
        </w:rPr>
        <w:t>dataset</w:t>
      </w:r>
      <w:proofErr w:type="spellEnd"/>
      <w:r w:rsidRPr="00826A9B">
        <w:rPr>
          <w:lang w:val="pt-BR"/>
        </w:rPr>
        <w:t xml:space="preserve"> em treino e teste (80/20).</w:t>
      </w:r>
      <w:r w:rsidRPr="00826A9B">
        <w:rPr>
          <w:lang w:val="pt-BR"/>
        </w:rPr>
        <w:br/>
      </w:r>
      <w:r w:rsidRPr="00826A9B">
        <w:rPr>
          <w:lang w:val="pt-BR"/>
        </w:rPr>
        <w:t xml:space="preserve">- Ajuste um modelo </w:t>
      </w:r>
      <w:proofErr w:type="spellStart"/>
      <w:r w:rsidRPr="00826A9B">
        <w:rPr>
          <w:lang w:val="pt-BR"/>
        </w:rPr>
        <w:t>LinearRegression</w:t>
      </w:r>
      <w:proofErr w:type="spellEnd"/>
      <w:r w:rsidRPr="00826A9B">
        <w:rPr>
          <w:lang w:val="pt-BR"/>
        </w:rPr>
        <w:t xml:space="preserve"> com todas as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>.</w:t>
      </w:r>
      <w:r w:rsidRPr="00826A9B">
        <w:rPr>
          <w:lang w:val="pt-BR"/>
        </w:rPr>
        <w:br/>
      </w:r>
      <w:r w:rsidRPr="00826A9B">
        <w:rPr>
          <w:lang w:val="pt-BR"/>
        </w:rPr>
        <w:t xml:space="preserve">- Reporte: coeficientes de cada </w:t>
      </w:r>
      <w:proofErr w:type="spellStart"/>
      <w:r w:rsidRPr="00826A9B">
        <w:rPr>
          <w:lang w:val="pt-BR"/>
        </w:rPr>
        <w:t>feature</w:t>
      </w:r>
      <w:proofErr w:type="spellEnd"/>
      <w:r w:rsidRPr="00826A9B">
        <w:rPr>
          <w:lang w:val="pt-BR"/>
        </w:rPr>
        <w:t>, intercepto, R² no treino e teste.</w:t>
      </w:r>
    </w:p>
    <w:p w:rsidRPr="00826A9B" w:rsidR="00947B44" w:rsidRDefault="00003F9E" w14:paraId="5799DFA7" w14:textId="77777777">
      <w:pPr>
        <w:rPr>
          <w:lang w:val="pt-BR"/>
        </w:rPr>
      </w:pPr>
      <w:r w:rsidRPr="00826A9B">
        <w:rPr>
          <w:lang w:val="pt-BR"/>
        </w:rPr>
        <w:t xml:space="preserve">4. Seleção de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com correlação:</w:t>
      </w:r>
    </w:p>
    <w:p w:rsidRPr="00826A9B" w:rsidR="00947B44" w:rsidRDefault="00003F9E" w14:paraId="4525E1EF" w14:textId="77777777">
      <w:pPr>
        <w:rPr>
          <w:lang w:val="pt-BR"/>
        </w:rPr>
      </w:pPr>
      <w:r w:rsidRPr="00826A9B">
        <w:rPr>
          <w:lang w:val="pt-BR"/>
        </w:rPr>
        <w:t>- E</w:t>
      </w:r>
      <w:r w:rsidRPr="00826A9B">
        <w:rPr>
          <w:lang w:val="pt-BR"/>
        </w:rPr>
        <w:t xml:space="preserve">limine pelo menos 2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com menor correlação com o alvo.</w:t>
      </w:r>
      <w:r w:rsidRPr="00826A9B">
        <w:rPr>
          <w:lang w:val="pt-BR"/>
        </w:rPr>
        <w:br/>
      </w:r>
      <w:r w:rsidRPr="00826A9B">
        <w:rPr>
          <w:lang w:val="pt-BR"/>
        </w:rPr>
        <w:t>- Reajuste o modelo de regressão linear.</w:t>
      </w:r>
      <w:r w:rsidRPr="00826A9B">
        <w:rPr>
          <w:lang w:val="pt-BR"/>
        </w:rPr>
        <w:br/>
      </w:r>
      <w:r w:rsidRPr="00826A9B">
        <w:rPr>
          <w:lang w:val="pt-BR"/>
        </w:rPr>
        <w:t>- Reporte novamente os coeficientes, intercepto e R² no treino e teste.</w:t>
      </w:r>
    </w:p>
    <w:p w:rsidRPr="00826A9B" w:rsidR="00947B44" w:rsidRDefault="00003F9E" w14:paraId="5959669D" w14:textId="77777777">
      <w:pPr>
        <w:rPr>
          <w:lang w:val="pt-BR"/>
        </w:rPr>
      </w:pPr>
      <w:r w:rsidRPr="00826A9B">
        <w:rPr>
          <w:lang w:val="pt-BR"/>
        </w:rPr>
        <w:t>5. Comparação e Reflexão:</w:t>
      </w:r>
    </w:p>
    <w:p w:rsidRPr="00826A9B" w:rsidR="00947B44" w:rsidRDefault="00003F9E" w14:paraId="55C2783D" w14:textId="34ECE06F">
      <w:pPr>
        <w:rPr>
          <w:lang w:val="pt-BR"/>
        </w:rPr>
      </w:pPr>
      <w:r w:rsidRPr="00826A9B">
        <w:rPr>
          <w:lang w:val="pt-BR"/>
        </w:rPr>
        <w:t xml:space="preserve">- Compare o desempenho do modelo com todas as </w:t>
      </w:r>
      <w:proofErr w:type="spellStart"/>
      <w:r w:rsidRPr="00826A9B">
        <w:rPr>
          <w:lang w:val="pt-BR"/>
        </w:rPr>
        <w:t>features</w:t>
      </w:r>
      <w:proofErr w:type="spellEnd"/>
      <w:r w:rsidRPr="00826A9B">
        <w:rPr>
          <w:lang w:val="pt-BR"/>
        </w:rPr>
        <w:t xml:space="preserve"> </w:t>
      </w:r>
      <w:r w:rsidRPr="00826A9B">
        <w:rPr>
          <w:lang w:val="pt-BR"/>
        </w:rPr>
        <w:t>versus o modelo reduzido.</w:t>
      </w:r>
      <w:r w:rsidRPr="00826A9B">
        <w:rPr>
          <w:lang w:val="pt-BR"/>
        </w:rPr>
        <w:br/>
      </w:r>
      <w:r w:rsidRPr="00826A9B">
        <w:rPr>
          <w:lang w:val="pt-BR"/>
        </w:rPr>
        <w:t>- Qual modelo teve melhor performance no conjunto de teste?</w:t>
      </w:r>
    </w:p>
    <w:p w:rsidR="00947B44" w:rsidRDefault="00003F9E" w14:paraId="208BA8E2" w14:textId="3C0C8A9F">
      <w:pPr>
        <w:pStyle w:val="Heading2"/>
        <w:rPr>
          <w:lang w:val="pt-BR"/>
        </w:rPr>
      </w:pPr>
      <w:r w:rsidRPr="00826A9B">
        <w:rPr>
          <w:lang w:val="pt-BR"/>
        </w:rPr>
        <w:t xml:space="preserve">Parte </w:t>
      </w:r>
      <w:r w:rsidR="00826A9B">
        <w:rPr>
          <w:lang w:val="pt-BR"/>
        </w:rPr>
        <w:t>B</w:t>
      </w:r>
      <w:r w:rsidRPr="00826A9B">
        <w:rPr>
          <w:lang w:val="pt-BR"/>
        </w:rPr>
        <w:t xml:space="preserve"> – Regressão com Uma </w:t>
      </w:r>
      <w:proofErr w:type="spellStart"/>
      <w:r w:rsidRPr="00826A9B">
        <w:rPr>
          <w:lang w:val="pt-BR"/>
        </w:rPr>
        <w:t>Feature</w:t>
      </w:r>
      <w:proofErr w:type="spellEnd"/>
      <w:r w:rsidRPr="00826A9B">
        <w:rPr>
          <w:lang w:val="pt-BR"/>
        </w:rPr>
        <w:t xml:space="preserve"> e Função de Perda Alternativa</w:t>
      </w:r>
    </w:p>
    <w:p w:rsidRPr="00C4626E" w:rsidR="00C4626E" w:rsidP="4C498F80" w:rsidRDefault="00C4626E" w14:paraId="522E3CFC" w14:textId="6B20EBB9">
      <w:pPr>
        <w:rPr>
          <w:lang w:val="en-US"/>
        </w:rPr>
      </w:pPr>
      <w:r w:rsidRPr="4C498F80" w:rsidR="4C498F80">
        <w:rPr>
          <w:lang w:val="en-US"/>
        </w:rPr>
        <w:t>//</w:t>
      </w:r>
      <w:r w:rsidRPr="4C498F80" w:rsidR="4C498F80">
        <w:rPr>
          <w:lang w:val="en-US"/>
        </w:rPr>
        <w:t>Alterar</w:t>
      </w:r>
      <w:r w:rsidRPr="4C498F80" w:rsidR="4C498F80">
        <w:rPr>
          <w:lang w:val="en-US"/>
        </w:rPr>
        <w:t xml:space="preserve"> o </w:t>
      </w:r>
      <w:r w:rsidRPr="4C498F80" w:rsidR="4C498F80">
        <w:rPr>
          <w:lang w:val="en-US"/>
        </w:rPr>
        <w:t>código</w:t>
      </w:r>
      <w:r w:rsidRPr="4C498F80" w:rsidR="4C498F80">
        <w:rPr>
          <w:lang w:val="en-US"/>
        </w:rPr>
        <w:t xml:space="preserve"> do </w:t>
      </w:r>
      <w:r w:rsidRPr="4C498F80" w:rsidR="4C498F80">
        <w:rPr>
          <w:lang w:val="en-US"/>
        </w:rPr>
        <w:t>dia</w:t>
      </w:r>
      <w:r w:rsidRPr="4C498F80" w:rsidR="4C498F80">
        <w:rPr>
          <w:lang w:val="en-US"/>
        </w:rPr>
        <w:t xml:space="preserve"> 22 de </w:t>
      </w:r>
      <w:r w:rsidRPr="4C498F80" w:rsidR="4C498F80">
        <w:rPr>
          <w:lang w:val="en-US"/>
        </w:rPr>
        <w:t>agosto</w:t>
      </w:r>
      <w:r w:rsidRPr="4C498F80" w:rsidR="4C498F80">
        <w:rPr>
          <w:lang w:val="en-US"/>
        </w:rPr>
        <w:t xml:space="preserve"> – O do </w:t>
      </w:r>
      <w:r w:rsidRPr="4C498F80" w:rsidR="4C498F80">
        <w:rPr>
          <w:lang w:val="en-US"/>
        </w:rPr>
        <w:t>código</w:t>
      </w:r>
      <w:r w:rsidRPr="4C498F80" w:rsidR="4C498F80">
        <w:rPr>
          <w:lang w:val="en-US"/>
        </w:rPr>
        <w:t xml:space="preserve"> do </w:t>
      </w:r>
      <w:r w:rsidRPr="4C498F80" w:rsidR="4C498F80">
        <w:rPr>
          <w:lang w:val="en-US"/>
        </w:rPr>
        <w:t>dia</w:t>
      </w:r>
      <w:r w:rsidRPr="4C498F80" w:rsidR="4C498F80">
        <w:rPr>
          <w:lang w:val="en-US"/>
        </w:rPr>
        <w:t xml:space="preserve"> 22 é </w:t>
      </w:r>
      <w:r w:rsidRPr="4C498F80" w:rsidR="4C498F80">
        <w:rPr>
          <w:lang w:val="en-US"/>
        </w:rPr>
        <w:t>uma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distancia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vertial</w:t>
      </w:r>
      <w:r w:rsidRPr="4C498F80" w:rsidR="4C498F80">
        <w:rPr>
          <w:lang w:val="en-US"/>
        </w:rPr>
        <w:t xml:space="preserve"> e da </w:t>
      </w:r>
      <w:r w:rsidRPr="4C498F80" w:rsidR="4C498F80">
        <w:rPr>
          <w:lang w:val="en-US"/>
        </w:rPr>
        <w:t>tarefa</w:t>
      </w:r>
      <w:r w:rsidRPr="4C498F80" w:rsidR="4C498F80">
        <w:rPr>
          <w:lang w:val="en-US"/>
        </w:rPr>
        <w:t xml:space="preserve"> é </w:t>
      </w:r>
      <w:r w:rsidRPr="4C498F80" w:rsidR="4C498F80">
        <w:rPr>
          <w:lang w:val="en-US"/>
        </w:rPr>
        <w:t>uma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distância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ortogonal</w:t>
      </w:r>
      <w:r w:rsidRPr="4C498F80" w:rsidR="4C498F80">
        <w:rPr>
          <w:lang w:val="en-US"/>
        </w:rPr>
        <w:t xml:space="preserve">. Por </w:t>
      </w:r>
      <w:r w:rsidRPr="4C498F80" w:rsidR="4C498F80">
        <w:rPr>
          <w:lang w:val="en-US"/>
        </w:rPr>
        <w:t>isso</w:t>
      </w:r>
      <w:r w:rsidRPr="4C498F80" w:rsidR="4C498F80">
        <w:rPr>
          <w:lang w:val="en-US"/>
        </w:rPr>
        <w:t xml:space="preserve"> no </w:t>
      </w:r>
      <w:r w:rsidRPr="4C498F80" w:rsidR="4C498F80">
        <w:rPr>
          <w:lang w:val="en-US"/>
        </w:rPr>
        <w:t>código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eu</w:t>
      </w:r>
      <w:r w:rsidRPr="4C498F80" w:rsidR="4C498F80">
        <w:rPr>
          <w:lang w:val="en-US"/>
        </w:rPr>
        <w:t xml:space="preserve"> </w:t>
      </w:r>
      <w:r w:rsidRPr="4C498F80" w:rsidR="4C498F80">
        <w:rPr>
          <w:lang w:val="en-US"/>
        </w:rPr>
        <w:t>preciso</w:t>
      </w:r>
      <w:r w:rsidRPr="4C498F80" w:rsidR="4C498F80">
        <w:rPr>
          <w:lang w:val="en-US"/>
        </w:rPr>
        <w:t xml:space="preserve"> mudar o </w:t>
      </w:r>
      <w:r w:rsidRPr="4C498F80" w:rsidR="4C498F80">
        <w:rPr>
          <w:lang w:val="en-US"/>
        </w:rPr>
        <w:t>calculo</w:t>
      </w:r>
      <w:r w:rsidRPr="4C498F80" w:rsidR="4C498F80">
        <w:rPr>
          <w:lang w:val="en-US"/>
        </w:rPr>
        <w:t xml:space="preserve"> da </w:t>
      </w:r>
      <w:r w:rsidRPr="4C498F80" w:rsidR="4C498F80">
        <w:rPr>
          <w:lang w:val="en-US"/>
        </w:rPr>
        <w:t>distância</w:t>
      </w:r>
      <w:r w:rsidRPr="4C498F80" w:rsidR="4C498F80">
        <w:rPr>
          <w:lang w:val="en-US"/>
        </w:rPr>
        <w:t xml:space="preserve"> do </w:t>
      </w:r>
      <w:r w:rsidRPr="4C498F80" w:rsidR="4C498F80">
        <w:rPr>
          <w:lang w:val="en-US"/>
        </w:rPr>
        <w:t>erro</w:t>
      </w:r>
      <w:r w:rsidRPr="4C498F80" w:rsidR="4C498F80">
        <w:rPr>
          <w:lang w:val="en-US"/>
        </w:rPr>
        <w:t>.</w:t>
      </w:r>
    </w:p>
    <w:p w:rsidR="00C4626E" w:rsidP="00C4626E" w:rsidRDefault="00C4626E" w14:paraId="1255D758" w14:textId="48912517">
      <w:r w:rsidRPr="00C4626E">
        <w:drawing>
          <wp:inline distT="0" distB="0" distL="0" distR="0" wp14:anchorId="12FA4195" wp14:editId="607E41AE">
            <wp:extent cx="5361404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8878" cy="25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6A9B" w:rsidR="00947B44" w:rsidRDefault="00003F9E" w14:paraId="28DAAF15" w14:textId="77777777">
      <w:pPr>
        <w:rPr>
          <w:lang w:val="pt-BR"/>
        </w:rPr>
      </w:pPr>
      <w:r w:rsidRPr="00826A9B">
        <w:rPr>
          <w:lang w:val="pt-BR"/>
        </w:rPr>
        <w:t xml:space="preserve">Escolha uma única </w:t>
      </w:r>
      <w:proofErr w:type="spellStart"/>
      <w:r w:rsidRPr="00826A9B">
        <w:rPr>
          <w:lang w:val="pt-BR"/>
        </w:rPr>
        <w:t>feature</w:t>
      </w:r>
      <w:proofErr w:type="spellEnd"/>
      <w:r w:rsidRPr="00826A9B">
        <w:rPr>
          <w:lang w:val="pt-BR"/>
        </w:rPr>
        <w:t xml:space="preserve"> do </w:t>
      </w:r>
      <w:proofErr w:type="spellStart"/>
      <w:r w:rsidRPr="00826A9B">
        <w:rPr>
          <w:lang w:val="pt-BR"/>
        </w:rPr>
        <w:t>dataset</w:t>
      </w:r>
      <w:proofErr w:type="spellEnd"/>
      <w:r w:rsidRPr="00826A9B">
        <w:rPr>
          <w:lang w:val="pt-BR"/>
        </w:rPr>
        <w:t xml:space="preserve"> de Diabetes e compare dois ajustes de regressão linear:</w:t>
      </w:r>
    </w:p>
    <w:p w:rsidR="4C498F80" w:rsidP="4C498F80" w:rsidRDefault="4C498F80" w14:noSpellErr="1" w14:paraId="089AF193" w14:textId="5715F02B">
      <w:pPr>
        <w:rPr>
          <w:lang w:val="pt-BR"/>
        </w:rPr>
      </w:pPr>
      <w:r w:rsidRPr="4C498F80" w:rsidR="4C498F80">
        <w:rPr>
          <w:lang w:val="pt-BR"/>
        </w:rPr>
        <w:t>1. Regressão Linear Ordinária (OLS):3</w:t>
      </w:r>
    </w:p>
    <w:p w:rsidRPr="00826A9B" w:rsidR="00947B44" w:rsidRDefault="00003F9E" w14:paraId="21F7C5B0" w14:textId="77777777">
      <w:pPr>
        <w:rPr>
          <w:lang w:val="pt-BR"/>
        </w:rPr>
      </w:pPr>
      <w:r w:rsidRPr="00826A9B">
        <w:rPr>
          <w:lang w:val="pt-BR"/>
        </w:rPr>
        <w:t>2. Regressão por Distância Ortogonal (ODR/TLS):</w:t>
      </w:r>
    </w:p>
    <w:p w:rsidRPr="000471E8" w:rsidR="000471E8" w:rsidP="000471E8" w:rsidRDefault="00003F9E" w14:paraId="049E7786" w14:textId="5A5822AB">
      <w:pPr>
        <w:pStyle w:val="NormalWeb"/>
      </w:pPr>
      <w:r w:rsidRPr="00826A9B">
        <w:t>- OLS minimiza distâncias verticais. ODR minimiza distâncias perpendiculares à reta.</w:t>
      </w:r>
      <w:r w:rsidRPr="00826A9B">
        <w:br/>
      </w:r>
      <w:r w:rsidRPr="00826A9B">
        <w:t xml:space="preserve">- O </w:t>
      </w:r>
      <w:proofErr w:type="spellStart"/>
      <w:r w:rsidRPr="00826A9B">
        <w:t>scikit-learn</w:t>
      </w:r>
      <w:proofErr w:type="spellEnd"/>
      <w:r w:rsidRPr="00826A9B">
        <w:t xml:space="preserve"> não permite alterar a função de perda. </w:t>
      </w:r>
      <w:r w:rsidR="00C4626E">
        <w:t xml:space="preserve">Adapte o código 3ESPR_28_08.py que se encontra na aba arquivos do nosso canal no </w:t>
      </w:r>
      <w:proofErr w:type="spellStart"/>
      <w:r w:rsidR="00C4626E">
        <w:t>teams</w:t>
      </w:r>
      <w:proofErr w:type="spellEnd"/>
      <w:r w:rsidR="00C4626E">
        <w:t xml:space="preserve">. A função erro deve </w:t>
      </w:r>
      <w:r w:rsidR="000471E8">
        <w:t>ser alterada.</w:t>
      </w:r>
      <w:r w:rsidRPr="000471E8" w:rsidR="000471E8">
        <w:t xml:space="preserve"> </w:t>
      </w:r>
      <w:r w:rsidR="000471E8">
        <w:t>A</w:t>
      </w:r>
      <w:r w:rsidRPr="000471E8" w:rsidR="000471E8">
        <w:t xml:space="preserve"> reta</w:t>
      </w:r>
      <w:r w:rsidR="000471E8">
        <w:t xml:space="preserve"> </w:t>
      </w:r>
      <w:r w:rsidR="000471E8">
        <w:t>é</w:t>
      </w:r>
      <w:r w:rsidRPr="00826A9B" w:rsidR="000471E8">
        <w:t>:</w:t>
      </w:r>
    </w:p>
    <w:p w:rsidRPr="000471E8" w:rsidR="000471E8" w:rsidP="000471E8" w:rsidRDefault="000471E8" w14:paraId="4E5C0A33" w14:textId="77777777">
      <w:pPr>
        <w:rPr>
          <w:rStyle w:val="katex-mathml"/>
          <w:lang w:val="pt-BR"/>
        </w:rPr>
      </w:pPr>
      <w:r w:rsidRPr="000471E8">
        <w:rPr>
          <w:rStyle w:val="katex-mathml"/>
          <w:lang w:val="pt-BR"/>
        </w:rPr>
        <w:t>y=</w:t>
      </w:r>
      <w:proofErr w:type="spellStart"/>
      <w:r w:rsidRPr="000471E8">
        <w:rPr>
          <w:rStyle w:val="katex-mathml"/>
          <w:lang w:val="pt-BR"/>
        </w:rPr>
        <w:t>mx+b</w:t>
      </w:r>
      <w:proofErr w:type="spellEnd"/>
    </w:p>
    <w:p w:rsidR="000471E8" w:rsidP="000471E8" w:rsidRDefault="000471E8" w14:paraId="3C001B0C" w14:textId="77777777">
      <w:pPr>
        <w:pStyle w:val="NormalWeb"/>
      </w:pPr>
      <w:r>
        <w:t>então sua forma geral é</w:t>
      </w:r>
    </w:p>
    <w:p w:rsidRPr="00C4626E" w:rsidR="000471E8" w:rsidP="000471E8" w:rsidRDefault="000471E8" w14:paraId="706DFE70" w14:textId="0236E26D">
      <w:pPr>
        <w:rPr>
          <w:lang w:val="pt-BR"/>
        </w:rPr>
      </w:pPr>
      <w:proofErr w:type="spellStart"/>
      <w:r w:rsidRPr="00C4626E">
        <w:rPr>
          <w:rStyle w:val="katex-mathml"/>
          <w:lang w:val="pt-BR"/>
        </w:rPr>
        <w:t>mx−y+b</w:t>
      </w:r>
      <w:proofErr w:type="spellEnd"/>
      <w:r w:rsidRPr="00C4626E">
        <w:rPr>
          <w:rStyle w:val="katex-mathml"/>
          <w:lang w:val="pt-BR"/>
        </w:rPr>
        <w:t>=0</w:t>
      </w:r>
    </w:p>
    <w:p w:rsidR="000471E8" w:rsidP="000471E8" w:rsidRDefault="000471E8" w14:paraId="46C70F30" w14:textId="77777777">
      <w:pPr>
        <w:pStyle w:val="NormalWeb"/>
      </w:pPr>
      <w:r>
        <w:t xml:space="preserve">e a distância ortogonal de um ponto </w:t>
      </w:r>
      <w:r>
        <w:rPr>
          <w:rStyle w:val="katex-mathml"/>
          <w:rFonts w:eastAsiaTheme="majorEastAsia"/>
        </w:rPr>
        <w:t>(x</w:t>
      </w:r>
      <w:proofErr w:type="gramStart"/>
      <w:r>
        <w:rPr>
          <w:rStyle w:val="katex-mathml"/>
          <w:rFonts w:eastAsiaTheme="majorEastAsia"/>
        </w:rPr>
        <w:t>0,y</w:t>
      </w:r>
      <w:proofErr w:type="gramEnd"/>
      <w:r>
        <w:rPr>
          <w:rStyle w:val="katex-mathml"/>
          <w:rFonts w:eastAsiaTheme="majorEastAsia"/>
        </w:rPr>
        <w:t>0)</w:t>
      </w:r>
      <w:r>
        <w:t xml:space="preserve"> até a reta é:</w:t>
      </w:r>
    </w:p>
    <w:p w:rsidRPr="00826A9B" w:rsidR="000471E8" w:rsidP="000471E8" w:rsidRDefault="000471E8" w14:paraId="5D9E920E" w14:textId="2FC3A674">
      <w:pPr>
        <w:rPr>
          <w:lang w:val="pt-BR"/>
        </w:rPr>
      </w:pPr>
      <w:r>
        <w:drawing>
          <wp:inline wp14:editId="1B7D66C6" wp14:anchorId="27561953">
            <wp:extent cx="2200582" cy="590632"/>
            <wp:effectExtent l="0" t="0" r="9525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498F80" w:rsidR="4C498F80">
        <w:rPr>
          <w:lang w:val="pt-BR"/>
        </w:rPr>
        <w:t xml:space="preserve"> --Mudar o código da distância do erro por esse código.</w:t>
      </w:r>
    </w:p>
    <w:p w:rsidR="000471E8" w:rsidRDefault="000471E8" w14:paraId="12569BFE" w14:textId="77777777">
      <w:pPr>
        <w:rPr>
          <w:lang w:val="pt-BR"/>
        </w:rPr>
      </w:pPr>
    </w:p>
    <w:p w:rsidRPr="00C4626E" w:rsidR="00947B44" w:rsidP="00C4626E" w:rsidRDefault="00003F9E" w14:paraId="59C1D52B" w14:textId="77777777">
      <w:pPr>
        <w:rPr>
          <w:lang w:val="pt-BR"/>
        </w:rPr>
      </w:pPr>
      <w:r w:rsidRPr="00C4626E">
        <w:rPr>
          <w:lang w:val="pt-BR"/>
        </w:rPr>
        <w:t>3. Discussão:</w:t>
      </w:r>
    </w:p>
    <w:p w:rsidRPr="00826A9B" w:rsidR="00947B44" w:rsidP="00826A9B" w:rsidRDefault="00003F9E" w14:paraId="7C1BB406" w14:textId="77777777">
      <w:pPr>
        <w:pStyle w:val="ListParagraph"/>
        <w:numPr>
          <w:ilvl w:val="0"/>
          <w:numId w:val="11"/>
        </w:numPr>
        <w:rPr>
          <w:lang w:val="pt-BR"/>
        </w:rPr>
      </w:pPr>
      <w:r w:rsidRPr="00826A9B">
        <w:rPr>
          <w:lang w:val="pt-BR"/>
        </w:rPr>
        <w:t>- Em que situações OLS e ODR resultam em retas significativamente diferentes?</w:t>
      </w:r>
      <w:r w:rsidRPr="00826A9B">
        <w:rPr>
          <w:lang w:val="pt-BR"/>
        </w:rPr>
        <w:br/>
      </w:r>
      <w:r w:rsidRPr="00826A9B">
        <w:rPr>
          <w:lang w:val="pt-BR"/>
        </w:rPr>
        <w:t xml:space="preserve">- Por </w:t>
      </w:r>
      <w:r w:rsidRPr="00826A9B">
        <w:rPr>
          <w:lang w:val="pt-BR"/>
        </w:rPr>
        <w:t>que ODR é mais adequado quando tanto X quanto Y têm erro de medição?</w:t>
      </w:r>
      <w:r w:rsidRPr="00826A9B">
        <w:rPr>
          <w:lang w:val="pt-BR"/>
        </w:rPr>
        <w:br/>
      </w:r>
      <w:r w:rsidRPr="00826A9B">
        <w:rPr>
          <w:lang w:val="pt-BR"/>
        </w:rPr>
        <w:t>- Como a escala/unidades das variáveis afetam a solução ODR (e por que padronizar é útil)?</w:t>
      </w:r>
      <w:r w:rsidRPr="00826A9B">
        <w:rPr>
          <w:lang w:val="pt-BR"/>
        </w:rPr>
        <w:br/>
      </w:r>
      <w:r w:rsidRPr="00826A9B">
        <w:rPr>
          <w:lang w:val="pt-BR"/>
        </w:rPr>
        <w:t>- Qual modelo parece generalizar melhor e segundo qual critério?</w:t>
      </w:r>
    </w:p>
    <w:sectPr w:rsidRPr="00826A9B" w:rsidR="00947B44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C0E0656"/>
    <w:multiLevelType w:val="multilevel"/>
    <w:tmpl w:val="7B62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B2008DF"/>
    <w:multiLevelType w:val="hybridMultilevel"/>
    <w:tmpl w:val="F15E5A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F9E"/>
    <w:rsid w:val="00034616"/>
    <w:rsid w:val="000471E8"/>
    <w:rsid w:val="0006063C"/>
    <w:rsid w:val="0015074B"/>
    <w:rsid w:val="0029639D"/>
    <w:rsid w:val="00326F90"/>
    <w:rsid w:val="00826A9B"/>
    <w:rsid w:val="00947B44"/>
    <w:rsid w:val="00AA1D8D"/>
    <w:rsid w:val="00B47730"/>
    <w:rsid w:val="00C4626E"/>
    <w:rsid w:val="00CB0664"/>
    <w:rsid w:val="00FC693F"/>
    <w:rsid w:val="4C498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DA8E"/>
  <w14:defaultImageDpi w14:val="300"/>
  <w15:docId w15:val="{E2309B77-8D10-45FF-932B-6D84C924C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26A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katex-mathml" w:customStyle="1">
    <w:name w:val="katex-mathml"/>
    <w:basedOn w:val="DefaultParagraphFont"/>
    <w:rsid w:val="00C4626E"/>
  </w:style>
  <w:style w:type="character" w:styleId="mord" w:customStyle="1">
    <w:name w:val="mord"/>
    <w:basedOn w:val="DefaultParagraphFont"/>
    <w:rsid w:val="00C4626E"/>
  </w:style>
  <w:style w:type="character" w:styleId="mrel" w:customStyle="1">
    <w:name w:val="mrel"/>
    <w:basedOn w:val="DefaultParagraphFont"/>
    <w:rsid w:val="00C4626E"/>
  </w:style>
  <w:style w:type="character" w:styleId="mbin" w:customStyle="1">
    <w:name w:val="mbin"/>
    <w:basedOn w:val="DefaultParagraphFont"/>
    <w:rsid w:val="00C4626E"/>
  </w:style>
  <w:style w:type="character" w:styleId="mopen" w:customStyle="1">
    <w:name w:val="mopen"/>
    <w:basedOn w:val="DefaultParagraphFont"/>
    <w:rsid w:val="00C4626E"/>
  </w:style>
  <w:style w:type="character" w:styleId="vlist-s" w:customStyle="1">
    <w:name w:val="vlist-s"/>
    <w:basedOn w:val="DefaultParagraphFont"/>
    <w:rsid w:val="00C4626E"/>
  </w:style>
  <w:style w:type="character" w:styleId="mpunct" w:customStyle="1">
    <w:name w:val="mpunct"/>
    <w:basedOn w:val="DefaultParagraphFont"/>
    <w:rsid w:val="00C4626E"/>
  </w:style>
  <w:style w:type="character" w:styleId="mclose" w:customStyle="1">
    <w:name w:val="mclose"/>
    <w:basedOn w:val="DefaultParagraphFont"/>
    <w:rsid w:val="00C4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Pedro Henrique Mello Silva Alves</lastModifiedBy>
  <revision>3</revision>
  <dcterms:created xsi:type="dcterms:W3CDTF">2013-12-23T23:15:00.0000000Z</dcterms:created>
  <dcterms:modified xsi:type="dcterms:W3CDTF">2025-10-13T10:35:13.1188620Z</dcterms:modified>
  <category/>
</coreProperties>
</file>